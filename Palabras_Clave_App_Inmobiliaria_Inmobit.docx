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Palabras Clave para App Inmobiliaria - Inmobit</w:t>
      </w:r>
    </w:p>
    <w:p>
      <w:r>
        <w:t>Fecha: 25/05/2025</w:t>
        <w:br/>
      </w:r>
    </w:p>
    <w:p>
      <w:pPr>
        <w:pStyle w:val="Heading1"/>
      </w:pPr>
      <w:r>
        <w:t>Fundamentos del negocio inmobiliario</w:t>
      </w:r>
    </w:p>
    <w:p>
      <w:pPr>
        <w:pStyle w:val="ListBullet"/>
      </w:pPr>
      <w:r>
        <w:t>- Propiedad</w:t>
      </w:r>
    </w:p>
    <w:p>
      <w:pPr>
        <w:pStyle w:val="ListBullet"/>
      </w:pPr>
      <w:r>
        <w:t>- Inmueble</w:t>
      </w:r>
    </w:p>
    <w:p>
      <w:pPr>
        <w:pStyle w:val="ListBullet"/>
      </w:pPr>
      <w:r>
        <w:t>- Venta</w:t>
      </w:r>
    </w:p>
    <w:p>
      <w:pPr>
        <w:pStyle w:val="ListBullet"/>
      </w:pPr>
      <w:r>
        <w:t>- Alquiler</w:t>
      </w:r>
    </w:p>
    <w:p>
      <w:pPr>
        <w:pStyle w:val="ListBullet"/>
      </w:pPr>
      <w:r>
        <w:t>- Cliente potencial</w:t>
      </w:r>
    </w:p>
    <w:p>
      <w:pPr>
        <w:pStyle w:val="ListBullet"/>
      </w:pPr>
      <w:r>
        <w:t>- Agente inmobiliario</w:t>
      </w:r>
    </w:p>
    <w:p>
      <w:pPr>
        <w:pStyle w:val="ListBullet"/>
      </w:pPr>
      <w:r>
        <w:t>- Contrato firmado</w:t>
      </w:r>
    </w:p>
    <w:p>
      <w:pPr>
        <w:pStyle w:val="ListBullet"/>
      </w:pPr>
      <w:r>
        <w:t>- Visita agendada</w:t>
      </w:r>
    </w:p>
    <w:p>
      <w:pPr>
        <w:pStyle w:val="ListBullet"/>
      </w:pPr>
      <w:r>
        <w:t>- Valor de mercado</w:t>
      </w:r>
    </w:p>
    <w:p>
      <w:pPr>
        <w:pStyle w:val="ListBullet"/>
      </w:pPr>
      <w:r>
        <w:t>- Tasación</w:t>
      </w:r>
    </w:p>
    <w:p>
      <w:pPr>
        <w:pStyle w:val="ListBullet"/>
      </w:pPr>
      <w:r>
        <w:t>- Comisión</w:t>
      </w:r>
    </w:p>
    <w:p>
      <w:pPr>
        <w:pStyle w:val="ListBullet"/>
      </w:pPr>
      <w:r>
        <w:t>- Cierre de venta</w:t>
      </w:r>
    </w:p>
    <w:p>
      <w:pPr>
        <w:pStyle w:val="Heading1"/>
      </w:pPr>
      <w:r>
        <w:t>Panel de control y analítica</w:t>
      </w:r>
    </w:p>
    <w:p>
      <w:pPr>
        <w:pStyle w:val="ListBullet"/>
      </w:pPr>
      <w:r>
        <w:t>- Dashboard</w:t>
      </w:r>
    </w:p>
    <w:p>
      <w:pPr>
        <w:pStyle w:val="ListBullet"/>
      </w:pPr>
      <w:r>
        <w:t>- Propiedades activas</w:t>
      </w:r>
    </w:p>
    <w:p>
      <w:pPr>
        <w:pStyle w:val="ListBullet"/>
      </w:pPr>
      <w:r>
        <w:t>- Clientes en seguimiento</w:t>
      </w:r>
    </w:p>
    <w:p>
      <w:pPr>
        <w:pStyle w:val="ListBullet"/>
      </w:pPr>
      <w:r>
        <w:t>- Ventas cerradas</w:t>
      </w:r>
    </w:p>
    <w:p>
      <w:pPr>
        <w:pStyle w:val="ListBullet"/>
      </w:pPr>
      <w:r>
        <w:t>- Ingresos mensuales</w:t>
      </w:r>
    </w:p>
    <w:p>
      <w:pPr>
        <w:pStyle w:val="ListBullet"/>
      </w:pPr>
      <w:r>
        <w:t>- Estadísticas</w:t>
      </w:r>
    </w:p>
    <w:p>
      <w:pPr>
        <w:pStyle w:val="ListBullet"/>
      </w:pPr>
      <w:r>
        <w:t>- Indicadores clave (KPI)</w:t>
      </w:r>
    </w:p>
    <w:p>
      <w:pPr>
        <w:pStyle w:val="ListBullet"/>
      </w:pPr>
      <w:r>
        <w:t>- Actividad reciente</w:t>
      </w:r>
    </w:p>
    <w:p>
      <w:pPr>
        <w:pStyle w:val="ListBullet"/>
      </w:pPr>
      <w:r>
        <w:t>- Rendimiento del agente</w:t>
      </w:r>
    </w:p>
    <w:p>
      <w:pPr>
        <w:pStyle w:val="ListBullet"/>
      </w:pPr>
      <w:r>
        <w:t>- Objetivos de ventas</w:t>
      </w:r>
    </w:p>
    <w:p>
      <w:pPr>
        <w:pStyle w:val="Heading1"/>
      </w:pPr>
      <w:r>
        <w:t>Gestión y seguimiento</w:t>
      </w:r>
    </w:p>
    <w:p>
      <w:pPr>
        <w:pStyle w:val="ListBullet"/>
      </w:pPr>
      <w:r>
        <w:t>- Agenda</w:t>
      </w:r>
    </w:p>
    <w:p>
      <w:pPr>
        <w:pStyle w:val="ListBullet"/>
      </w:pPr>
      <w:r>
        <w:t>- Seguimiento</w:t>
      </w:r>
    </w:p>
    <w:p>
      <w:pPr>
        <w:pStyle w:val="ListBullet"/>
      </w:pPr>
      <w:r>
        <w:t>- Recordatorio</w:t>
      </w:r>
    </w:p>
    <w:p>
      <w:pPr>
        <w:pStyle w:val="ListBullet"/>
      </w:pPr>
      <w:r>
        <w:t>- Tareas pendientes</w:t>
      </w:r>
    </w:p>
    <w:p>
      <w:pPr>
        <w:pStyle w:val="ListBullet"/>
      </w:pPr>
      <w:r>
        <w:t>- Notificación</w:t>
      </w:r>
    </w:p>
    <w:p>
      <w:pPr>
        <w:pStyle w:val="ListBullet"/>
      </w:pPr>
      <w:r>
        <w:t>- Calendario integrado</w:t>
      </w:r>
    </w:p>
    <w:p>
      <w:pPr>
        <w:pStyle w:val="ListBullet"/>
      </w:pPr>
      <w:r>
        <w:t>- Automatización</w:t>
      </w:r>
    </w:p>
    <w:p>
      <w:pPr>
        <w:pStyle w:val="ListBullet"/>
      </w:pPr>
      <w:r>
        <w:t>- Interacción previa</w:t>
      </w:r>
    </w:p>
    <w:p>
      <w:pPr>
        <w:pStyle w:val="ListBullet"/>
      </w:pPr>
      <w:r>
        <w:t>- Llamada agendada</w:t>
      </w:r>
    </w:p>
    <w:p>
      <w:pPr>
        <w:pStyle w:val="ListBullet"/>
      </w:pPr>
      <w:r>
        <w:t>- Visita programada</w:t>
      </w:r>
    </w:p>
    <w:p>
      <w:pPr>
        <w:pStyle w:val="Heading1"/>
      </w:pPr>
      <w:r>
        <w:t>Funciones y acciones</w:t>
      </w:r>
    </w:p>
    <w:p>
      <w:pPr>
        <w:pStyle w:val="ListBullet"/>
      </w:pPr>
      <w:r>
        <w:t>- Añadir propiedad</w:t>
      </w:r>
    </w:p>
    <w:p>
      <w:pPr>
        <w:pStyle w:val="ListBullet"/>
      </w:pPr>
      <w:r>
        <w:t>- Registrar cliente</w:t>
      </w:r>
    </w:p>
    <w:p>
      <w:pPr>
        <w:pStyle w:val="ListBullet"/>
      </w:pPr>
      <w:r>
        <w:t>- Agendar visita</w:t>
      </w:r>
    </w:p>
    <w:p>
      <w:pPr>
        <w:pStyle w:val="ListBullet"/>
      </w:pPr>
      <w:r>
        <w:t>- Editar inmueble</w:t>
      </w:r>
    </w:p>
    <w:p>
      <w:pPr>
        <w:pStyle w:val="ListBullet"/>
      </w:pPr>
      <w:r>
        <w:t>- Enviar mensaje</w:t>
      </w:r>
    </w:p>
    <w:p>
      <w:pPr>
        <w:pStyle w:val="ListBullet"/>
      </w:pPr>
      <w:r>
        <w:t>- Compartir por WhatsApp / Email</w:t>
      </w:r>
    </w:p>
    <w:p>
      <w:pPr>
        <w:pStyle w:val="ListBullet"/>
      </w:pPr>
      <w:r>
        <w:t>- Subir imágenes</w:t>
      </w:r>
    </w:p>
    <w:p>
      <w:pPr>
        <w:pStyle w:val="ListBullet"/>
      </w:pPr>
      <w:r>
        <w:t>- Ver historial</w:t>
      </w:r>
    </w:p>
    <w:p>
      <w:pPr>
        <w:pStyle w:val="ListBullet"/>
      </w:pPr>
      <w:r>
        <w:t>- Filtrar resultados</w:t>
      </w:r>
    </w:p>
    <w:p>
      <w:pPr>
        <w:pStyle w:val="ListBullet"/>
      </w:pPr>
      <w:r>
        <w:t>- Buscar propiedades</w:t>
      </w:r>
    </w:p>
    <w:p>
      <w:pPr>
        <w:pStyle w:val="Heading1"/>
      </w:pPr>
      <w:r>
        <w:t>Autenticación y seguridad</w:t>
      </w:r>
    </w:p>
    <w:p>
      <w:pPr>
        <w:pStyle w:val="ListBullet"/>
      </w:pPr>
      <w:r>
        <w:t>- Inicio de sesión</w:t>
      </w:r>
    </w:p>
    <w:p>
      <w:pPr>
        <w:pStyle w:val="ListBullet"/>
      </w:pPr>
      <w:r>
        <w:t>- Contraseña</w:t>
      </w:r>
    </w:p>
    <w:p>
      <w:pPr>
        <w:pStyle w:val="ListBullet"/>
      </w:pPr>
      <w:r>
        <w:t>- Roles de usuario</w:t>
      </w:r>
    </w:p>
    <w:p>
      <w:pPr>
        <w:pStyle w:val="ListBullet"/>
      </w:pPr>
      <w:r>
        <w:t>- Permisos</w:t>
      </w:r>
    </w:p>
    <w:p>
      <w:pPr>
        <w:pStyle w:val="ListBullet"/>
      </w:pPr>
      <w:r>
        <w:t>- Sesión activa</w:t>
      </w:r>
    </w:p>
    <w:p>
      <w:pPr>
        <w:pStyle w:val="ListBullet"/>
      </w:pPr>
      <w:r>
        <w:t>- Seguridad de datos</w:t>
      </w:r>
    </w:p>
    <w:p>
      <w:pPr>
        <w:pStyle w:val="ListBullet"/>
      </w:pPr>
      <w:r>
        <w:t>- Protección de información</w:t>
      </w:r>
    </w:p>
    <w:p>
      <w:pPr>
        <w:pStyle w:val="Heading1"/>
      </w:pPr>
      <w:r>
        <w:t>Optimización móvil</w:t>
      </w:r>
    </w:p>
    <w:p>
      <w:pPr>
        <w:pStyle w:val="ListBullet"/>
      </w:pPr>
      <w:r>
        <w:t>- Responsive design</w:t>
      </w:r>
    </w:p>
    <w:p>
      <w:pPr>
        <w:pStyle w:val="ListBullet"/>
      </w:pPr>
      <w:r>
        <w:t>- Navegación móvil</w:t>
      </w:r>
    </w:p>
    <w:p>
      <w:pPr>
        <w:pStyle w:val="ListBullet"/>
      </w:pPr>
      <w:r>
        <w:t>- Menú colapsable</w:t>
      </w:r>
    </w:p>
    <w:p>
      <w:pPr>
        <w:pStyle w:val="ListBullet"/>
      </w:pPr>
      <w:r>
        <w:t>- Notificación push</w:t>
      </w:r>
    </w:p>
    <w:p>
      <w:pPr>
        <w:pStyle w:val="ListBullet"/>
      </w:pPr>
      <w:r>
        <w:t>- PWA (Progressive Web App)</w:t>
      </w:r>
    </w:p>
    <w:p>
      <w:pPr>
        <w:pStyle w:val="ListBullet"/>
      </w:pPr>
      <w:r>
        <w:t>- Offline mode (modo sin conexión)</w:t>
      </w:r>
    </w:p>
    <w:p>
      <w:pPr>
        <w:pStyle w:val="ListBullet"/>
      </w:pPr>
      <w:r>
        <w:t>- Velocidad de carga</w:t>
      </w:r>
    </w:p>
    <w:p>
      <w:pPr>
        <w:pStyle w:val="Heading1"/>
      </w:pPr>
      <w:r>
        <w:t>Inteligencia artificial y automatización (futuro cercano)</w:t>
      </w:r>
    </w:p>
    <w:p>
      <w:pPr>
        <w:pStyle w:val="ListBullet"/>
      </w:pPr>
      <w:r>
        <w:t>- Lead scoring</w:t>
      </w:r>
    </w:p>
    <w:p>
      <w:pPr>
        <w:pStyle w:val="ListBullet"/>
      </w:pPr>
      <w:r>
        <w:t>- Asistente virtual</w:t>
      </w:r>
    </w:p>
    <w:p>
      <w:pPr>
        <w:pStyle w:val="ListBullet"/>
      </w:pPr>
      <w:r>
        <w:t>- Recomendaciones inteligentes</w:t>
      </w:r>
    </w:p>
    <w:p>
      <w:pPr>
        <w:pStyle w:val="ListBullet"/>
      </w:pPr>
      <w:r>
        <w:t>- Predicción de cierre de venta</w:t>
      </w:r>
    </w:p>
    <w:p>
      <w:pPr>
        <w:pStyle w:val="ListBullet"/>
      </w:pPr>
      <w:r>
        <w:t>- Segmentación automática</w:t>
      </w:r>
    </w:p>
    <w:p>
      <w:pPr>
        <w:pStyle w:val="ListBullet"/>
      </w:pPr>
      <w:r>
        <w:t>- Chatbot inmobiliario</w:t>
      </w:r>
    </w:p>
    <w:p>
      <w:pPr>
        <w:pStyle w:val="ListBullet"/>
      </w:pPr>
      <w:r>
        <w:t>- Sugerencias personalizadas</w:t>
      </w:r>
    </w:p>
    <w:p>
      <w:pPr>
        <w:pStyle w:val="ListBullet"/>
      </w:pPr>
      <w:r>
        <w:t>- Automatización de emails</w:t>
      </w:r>
    </w:p>
    <w:p>
      <w:pPr>
        <w:pStyle w:val="Heading1"/>
      </w:pPr>
      <w:r>
        <w:t>Identidad visual y experiencia de usuario</w:t>
      </w:r>
    </w:p>
    <w:p>
      <w:pPr>
        <w:pStyle w:val="ListBullet"/>
      </w:pPr>
      <w:r>
        <w:t>- Marca</w:t>
      </w:r>
    </w:p>
    <w:p>
      <w:pPr>
        <w:pStyle w:val="ListBullet"/>
      </w:pPr>
      <w:r>
        <w:t>- Paleta de colores</w:t>
      </w:r>
    </w:p>
    <w:p>
      <w:pPr>
        <w:pStyle w:val="ListBullet"/>
      </w:pPr>
      <w:r>
        <w:t>- Tipografía</w:t>
      </w:r>
    </w:p>
    <w:p>
      <w:pPr>
        <w:pStyle w:val="ListBullet"/>
      </w:pPr>
      <w:r>
        <w:t>- Interfaz amigable</w:t>
      </w:r>
    </w:p>
    <w:p>
      <w:pPr>
        <w:pStyle w:val="ListBullet"/>
      </w:pPr>
      <w:r>
        <w:t>- Accesibilidad</w:t>
      </w:r>
    </w:p>
    <w:p>
      <w:pPr>
        <w:pStyle w:val="ListBullet"/>
      </w:pPr>
      <w:r>
        <w:t>- Diseño minimalista</w:t>
      </w:r>
    </w:p>
    <w:p>
      <w:pPr>
        <w:pStyle w:val="ListBullet"/>
      </w:pPr>
      <w:r>
        <w:t>- Experiencia fluida</w:t>
      </w:r>
    </w:p>
    <w:p>
      <w:pPr>
        <w:pStyle w:val="ListBullet"/>
      </w:pPr>
      <w:r>
        <w:t>- Estilo moderno</w:t>
      </w:r>
    </w:p>
    <w:p>
      <w:pPr>
        <w:pStyle w:val="ListBullet"/>
      </w:pPr>
      <w:r>
        <w:t>- Iconografía</w:t>
      </w:r>
    </w:p>
    <w:p>
      <w:pPr>
        <w:pStyle w:val="Heading1"/>
      </w:pPr>
      <w:r>
        <w:t>Tecnología y estructura</w:t>
      </w:r>
    </w:p>
    <w:p>
      <w:pPr>
        <w:pStyle w:val="ListBullet"/>
      </w:pPr>
      <w:r>
        <w:t>- Backend</w:t>
      </w:r>
    </w:p>
    <w:p>
      <w:pPr>
        <w:pStyle w:val="ListBullet"/>
      </w:pPr>
      <w:r>
        <w:t>- API REST / GraphQL</w:t>
      </w:r>
    </w:p>
    <w:p>
      <w:pPr>
        <w:pStyle w:val="ListBullet"/>
      </w:pPr>
      <w:r>
        <w:t>- Base de datos</w:t>
      </w:r>
    </w:p>
    <w:p>
      <w:pPr>
        <w:pStyle w:val="ListBullet"/>
      </w:pPr>
      <w:r>
        <w:t>- React Native</w:t>
      </w:r>
    </w:p>
    <w:p>
      <w:pPr>
        <w:pStyle w:val="ListBullet"/>
      </w:pPr>
      <w:r>
        <w:t>- Firebase</w:t>
      </w:r>
    </w:p>
    <w:p>
      <w:pPr>
        <w:pStyle w:val="ListBullet"/>
      </w:pPr>
      <w:r>
        <w:t>- Node.js</w:t>
      </w:r>
    </w:p>
    <w:p>
      <w:pPr>
        <w:pStyle w:val="ListBullet"/>
      </w:pPr>
      <w:r>
        <w:t>- MongoDB / PostgreSQL</w:t>
      </w:r>
    </w:p>
    <w:p>
      <w:pPr>
        <w:pStyle w:val="ListBullet"/>
      </w:pPr>
      <w:r>
        <w:t>- Integración con CRM</w:t>
      </w:r>
    </w:p>
    <w:p>
      <w:pPr>
        <w:pStyle w:val="ListBullet"/>
      </w:pPr>
      <w:r>
        <w:t>- Hosting (Vercel, Netlify, etc.)</w:t>
      </w:r>
    </w:p>
    <w:p>
      <w:pPr>
        <w:pStyle w:val="Heading1"/>
      </w:pPr>
      <w:r>
        <w:t>Bonus (para destacar)</w:t>
      </w:r>
    </w:p>
    <w:p>
      <w:pPr>
        <w:pStyle w:val="ListBullet"/>
      </w:pPr>
      <w:r>
        <w:t>- Tour virtual</w:t>
      </w:r>
    </w:p>
    <w:p>
      <w:pPr>
        <w:pStyle w:val="ListBullet"/>
      </w:pPr>
      <w:r>
        <w:t>- Realidad aumentada (AR)</w:t>
      </w:r>
    </w:p>
    <w:p>
      <w:pPr>
        <w:pStyle w:val="ListBullet"/>
      </w:pPr>
      <w:r>
        <w:t>- Filtros por características</w:t>
      </w:r>
    </w:p>
    <w:p>
      <w:pPr>
        <w:pStyle w:val="ListBullet"/>
      </w:pPr>
      <w:r>
        <w:t>- Chat interno</w:t>
      </w:r>
    </w:p>
    <w:p>
      <w:pPr>
        <w:pStyle w:val="ListBullet"/>
      </w:pPr>
      <w:r>
        <w:t>- Integración con Maps</w:t>
      </w:r>
    </w:p>
    <w:p>
      <w:pPr>
        <w:pStyle w:val="ListBullet"/>
      </w:pPr>
      <w:r>
        <w:t>- Valoración de propiedades</w:t>
      </w:r>
    </w:p>
    <w:p>
      <w:pPr>
        <w:pStyle w:val="ListBullet"/>
      </w:pPr>
      <w:r>
        <w:t>- Firma digital</w:t>
      </w:r>
    </w:p>
    <w:p>
      <w:pPr>
        <w:pStyle w:val="ListBullet"/>
      </w:pPr>
      <w:r>
        <w:t>- Multilenguaje</w:t>
      </w:r>
    </w:p>
    <w:p>
      <w:pPr>
        <w:pStyle w:val="ListBullet"/>
      </w:pPr>
      <w:r>
        <w:t>- Exportar PDF de ficha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